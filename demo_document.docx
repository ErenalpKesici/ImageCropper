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to PowerPoint Conversion Demo</w:t>
      </w:r>
    </w:p>
    <w:p>
      <w:pPr>
        <w:pStyle w:val="Heading1"/>
      </w:pPr>
      <w:r>
        <w:t>Introduction</w:t>
      </w:r>
    </w:p>
    <w:p>
      <w:r>
        <w:t>This is a demonstration of the new document to PowerPoint conversion feature.</w:t>
      </w:r>
    </w:p>
    <w:p>
      <w:r>
        <w:t>The application can read Word documents and convert them to PowerPoint presentations.</w:t>
      </w:r>
    </w:p>
    <w:p>
      <w:pPr>
        <w:pStyle w:val="Heading1"/>
      </w:pPr>
      <w:r>
        <w:t>Features</w:t>
      </w:r>
    </w:p>
    <w:p>
      <w:r>
        <w:t>Automatic text extraction from Word documents</w:t>
      </w:r>
    </w:p>
    <w:p>
      <w:r>
        <w:t>Configurable lines per slide setting</w:t>
      </w:r>
    </w:p>
    <w:p>
      <w:r>
        <w:t>Professional formatting with proper fonts</w:t>
      </w:r>
    </w:p>
    <w:p>
      <w:pPr>
        <w:pStyle w:val="Heading1"/>
      </w:pPr>
      <w:r>
        <w:t>How to Use</w:t>
      </w:r>
    </w:p>
    <w:p>
      <w:r>
        <w:t>1. Select your document using the Select Documents button</w:t>
      </w:r>
    </w:p>
    <w:p>
      <w:r>
        <w:t>2. Choose your output directory</w:t>
      </w:r>
    </w:p>
    <w:p>
      <w:r>
        <w:t>3. Set the Lines per slide parameter</w:t>
      </w:r>
    </w:p>
    <w:p>
      <w:r>
        <w:t>4. Select Convert Document to PowerPoint operation</w:t>
      </w:r>
    </w:p>
    <w:p>
      <w:r>
        <w:t>5. Click Process to start the conversion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